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13153" w14:textId="77777777" w:rsidR="00791C44" w:rsidRDefault="00791C44" w:rsidP="00791C44">
      <w:r>
        <w:t>==============================</w:t>
      </w:r>
    </w:p>
    <w:p w14:paraId="377E30EB" w14:textId="6539D722" w:rsidR="00791C44" w:rsidRDefault="00791C44" w:rsidP="0016501B">
      <w:pPr>
        <w:pStyle w:val="Heading3"/>
      </w:pPr>
      <w:r>
        <w:t>MANUAL: CLONE AND RUN THE SAMPLE FLASK APPLICATION</w:t>
      </w:r>
      <w:r w:rsidR="0016501B">
        <w:t xml:space="preserve"> </w:t>
      </w:r>
    </w:p>
    <w:p w14:paraId="7F277332" w14:textId="77777777" w:rsidR="00791C44" w:rsidRDefault="00791C44" w:rsidP="00791C44">
      <w:r>
        <w:t>==============================</w:t>
      </w:r>
    </w:p>
    <w:p w14:paraId="277B3E7A" w14:textId="77777777" w:rsidR="00791C44" w:rsidRDefault="00791C44" w:rsidP="00791C44"/>
    <w:p w14:paraId="3E1884CB" w14:textId="77777777" w:rsidR="00791C44" w:rsidRDefault="00791C44" w:rsidP="00791C44">
      <w:r>
        <w:t>1. CLONE THE APP FROM GITLAB</w:t>
      </w:r>
    </w:p>
    <w:p w14:paraId="4DAB3B9C" w14:textId="77777777" w:rsidR="00791C44" w:rsidRDefault="00791C44" w:rsidP="00791C44">
      <w:r>
        <w:t>---------------------------------</w:t>
      </w:r>
    </w:p>
    <w:p w14:paraId="3D1A9DAC" w14:textId="77777777" w:rsidR="00791C44" w:rsidRDefault="00791C44" w:rsidP="00791C44">
      <w:r>
        <w:t>Command:</w:t>
      </w:r>
    </w:p>
    <w:p w14:paraId="411FACB2" w14:textId="77777777" w:rsidR="00791C44" w:rsidRDefault="00791C44" w:rsidP="0016501B">
      <w:pPr>
        <w:pStyle w:val="ListParagraph"/>
      </w:pPr>
      <w:r>
        <w:t>git clone https://gitlab.com/swarajpatil_airo/sampleapp.git</w:t>
      </w:r>
    </w:p>
    <w:p w14:paraId="77310100" w14:textId="77777777" w:rsidR="00791C44" w:rsidRDefault="00791C44" w:rsidP="0016501B">
      <w:pPr>
        <w:pStyle w:val="ListParagraph"/>
      </w:pPr>
      <w:r>
        <w:t xml:space="preserve">cd </w:t>
      </w:r>
      <w:proofErr w:type="spellStart"/>
      <w:r>
        <w:t>sampleapp</w:t>
      </w:r>
      <w:proofErr w:type="spellEnd"/>
    </w:p>
    <w:p w14:paraId="2E006320" w14:textId="77777777" w:rsidR="00791C44" w:rsidRDefault="00791C44" w:rsidP="00791C44"/>
    <w:p w14:paraId="5FE77B7E" w14:textId="77777777" w:rsidR="00791C44" w:rsidRDefault="00791C44" w:rsidP="00791C44">
      <w:r>
        <w:t>2. INSTALL DEPENDENCIES</w:t>
      </w:r>
    </w:p>
    <w:p w14:paraId="4E798BCE" w14:textId="77777777" w:rsidR="00791C44" w:rsidRDefault="00791C44" w:rsidP="00791C44">
      <w:r>
        <w:t>---------------------------------</w:t>
      </w:r>
    </w:p>
    <w:p w14:paraId="27F5416B" w14:textId="77777777" w:rsidR="00791C44" w:rsidRDefault="00791C44" w:rsidP="00791C44">
      <w:r>
        <w:t>Command:</w:t>
      </w:r>
    </w:p>
    <w:p w14:paraId="06DB68B6" w14:textId="77777777" w:rsidR="00791C44" w:rsidRDefault="00791C44" w:rsidP="0016501B">
      <w:pPr>
        <w:pStyle w:val="ListParagraph"/>
      </w:pPr>
      <w:r>
        <w:t>pip install -r requirements.txt</w:t>
      </w:r>
    </w:p>
    <w:p w14:paraId="2A4CC27E" w14:textId="77777777" w:rsidR="00791C44" w:rsidRDefault="00791C44" w:rsidP="00791C44"/>
    <w:p w14:paraId="5DCE3456" w14:textId="77777777" w:rsidR="00791C44" w:rsidRDefault="00791C44" w:rsidP="00791C44">
      <w:r>
        <w:t>3. RUN THE FLASK APP LOCALLY</w:t>
      </w:r>
    </w:p>
    <w:p w14:paraId="4ABABBE8" w14:textId="77777777" w:rsidR="00791C44" w:rsidRDefault="00791C44" w:rsidP="00791C44">
      <w:r>
        <w:t>---------------------------------</w:t>
      </w:r>
    </w:p>
    <w:p w14:paraId="78C78600" w14:textId="77777777" w:rsidR="00791C44" w:rsidRDefault="00791C44" w:rsidP="00791C44">
      <w:r>
        <w:t>Command:</w:t>
      </w:r>
    </w:p>
    <w:p w14:paraId="196C9C39" w14:textId="77777777" w:rsidR="00791C44" w:rsidRDefault="00791C44" w:rsidP="0016501B">
      <w:pPr>
        <w:pStyle w:val="ListParagraph"/>
      </w:pPr>
      <w:r>
        <w:t>python app.py</w:t>
      </w:r>
    </w:p>
    <w:p w14:paraId="76B1F1AC" w14:textId="77777777" w:rsidR="00791C44" w:rsidRDefault="00791C44" w:rsidP="00791C44">
      <w:r>
        <w:t># The app will be accessible at: http://localhost:5000</w:t>
      </w:r>
    </w:p>
    <w:p w14:paraId="239151D1" w14:textId="77777777" w:rsidR="00791C44" w:rsidRDefault="00791C44" w:rsidP="00791C44"/>
    <w:p w14:paraId="18FC7BFF" w14:textId="77777777" w:rsidR="00791C44" w:rsidRDefault="00791C44" w:rsidP="00791C44">
      <w:r>
        <w:t>4. BUILD AND RUN THE DOCKER IMAGE</w:t>
      </w:r>
    </w:p>
    <w:p w14:paraId="292D9A8A" w14:textId="77777777" w:rsidR="00791C44" w:rsidRDefault="00791C44" w:rsidP="00791C44">
      <w:r>
        <w:t>---------------------------------</w:t>
      </w:r>
    </w:p>
    <w:p w14:paraId="558E5CC0" w14:textId="77777777" w:rsidR="00791C44" w:rsidRDefault="00791C44" w:rsidP="00791C44">
      <w:r>
        <w:t>Commands:</w:t>
      </w:r>
    </w:p>
    <w:p w14:paraId="51890991" w14:textId="77777777" w:rsidR="00791C44" w:rsidRDefault="00791C44" w:rsidP="0016501B">
      <w:pPr>
        <w:pStyle w:val="ListParagraph"/>
      </w:pPr>
      <w:r>
        <w:t xml:space="preserve">docker build -t </w:t>
      </w:r>
      <w:proofErr w:type="spellStart"/>
      <w:proofErr w:type="gramStart"/>
      <w:r>
        <w:t>mysampleapp</w:t>
      </w:r>
      <w:proofErr w:type="spellEnd"/>
      <w:r>
        <w:t xml:space="preserve"> .</w:t>
      </w:r>
      <w:proofErr w:type="gramEnd"/>
    </w:p>
    <w:p w14:paraId="1140D506" w14:textId="77777777" w:rsidR="00791C44" w:rsidRDefault="00791C44" w:rsidP="0016501B">
      <w:pPr>
        <w:pStyle w:val="ListParagraph"/>
      </w:pPr>
      <w:r>
        <w:t xml:space="preserve">docker run -d -p 5000:5000 </w:t>
      </w:r>
      <w:proofErr w:type="spellStart"/>
      <w:r>
        <w:t>mysampleapp</w:t>
      </w:r>
      <w:proofErr w:type="spellEnd"/>
    </w:p>
    <w:p w14:paraId="7F38F662" w14:textId="77777777" w:rsidR="00791C44" w:rsidRDefault="00791C44" w:rsidP="00791C44">
      <w:r>
        <w:t># Verify the container is running</w:t>
      </w:r>
    </w:p>
    <w:p w14:paraId="4750F813" w14:textId="77777777" w:rsidR="00791C44" w:rsidRDefault="00791C44" w:rsidP="0016501B">
      <w:pPr>
        <w:pStyle w:val="ListParagraph"/>
      </w:pPr>
      <w:r>
        <w:lastRenderedPageBreak/>
        <w:t xml:space="preserve">docker </w:t>
      </w:r>
      <w:proofErr w:type="spellStart"/>
      <w:r>
        <w:t>ps</w:t>
      </w:r>
      <w:proofErr w:type="spellEnd"/>
    </w:p>
    <w:p w14:paraId="0849CF17" w14:textId="77777777" w:rsidR="00791C44" w:rsidRDefault="00791C44" w:rsidP="00791C44">
      <w:r>
        <w:t># Access the app in your browser: http://localhost:5000</w:t>
      </w:r>
    </w:p>
    <w:p w14:paraId="129A6533" w14:textId="77777777" w:rsidR="00791C44" w:rsidRDefault="00791C44" w:rsidP="00791C44"/>
    <w:p w14:paraId="4828FFB6" w14:textId="77777777" w:rsidR="00791C44" w:rsidRDefault="00791C44" w:rsidP="00791C44">
      <w:r>
        <w:t>5. PUSH DOCKER IMAGE TO DOCKER HUB</w:t>
      </w:r>
    </w:p>
    <w:p w14:paraId="67E6CD12" w14:textId="77777777" w:rsidR="00791C44" w:rsidRDefault="00791C44" w:rsidP="00791C44">
      <w:r>
        <w:t>---------------------------------</w:t>
      </w:r>
    </w:p>
    <w:p w14:paraId="1C561138" w14:textId="77777777" w:rsidR="00791C44" w:rsidRDefault="00791C44" w:rsidP="00791C44">
      <w:r>
        <w:t>Commands:</w:t>
      </w:r>
    </w:p>
    <w:p w14:paraId="2CDF577A" w14:textId="77777777" w:rsidR="00791C44" w:rsidRDefault="00791C44" w:rsidP="0016501B">
      <w:pPr>
        <w:pStyle w:val="ListParagraph"/>
      </w:pPr>
      <w:r>
        <w:t>docker login</w:t>
      </w:r>
    </w:p>
    <w:p w14:paraId="0F2BBDC3" w14:textId="77777777" w:rsidR="00791C44" w:rsidRDefault="00791C44" w:rsidP="0016501B">
      <w:pPr>
        <w:pStyle w:val="ListParagraph"/>
      </w:pPr>
      <w:r>
        <w:t xml:space="preserve">docker tag </w:t>
      </w:r>
      <w:proofErr w:type="spellStart"/>
      <w:r>
        <w:t>mysampleapp</w:t>
      </w:r>
      <w:proofErr w:type="spellEnd"/>
      <w:r>
        <w:t xml:space="preserve"> &lt;your-username&gt;/</w:t>
      </w:r>
      <w:proofErr w:type="spellStart"/>
      <w:proofErr w:type="gramStart"/>
      <w:r>
        <w:t>mysampleapp:latest</w:t>
      </w:r>
      <w:proofErr w:type="spellEnd"/>
      <w:proofErr w:type="gramEnd"/>
    </w:p>
    <w:p w14:paraId="1C1B9E89" w14:textId="77777777" w:rsidR="00791C44" w:rsidRDefault="00791C44" w:rsidP="0016501B">
      <w:pPr>
        <w:pStyle w:val="ListParagraph"/>
      </w:pPr>
      <w:r>
        <w:t>docker push &lt;your-username&gt;/</w:t>
      </w:r>
      <w:proofErr w:type="spellStart"/>
      <w:proofErr w:type="gramStart"/>
      <w:r>
        <w:t>mysampleapp:latest</w:t>
      </w:r>
      <w:proofErr w:type="spellEnd"/>
      <w:proofErr w:type="gramEnd"/>
    </w:p>
    <w:p w14:paraId="6A9DA630" w14:textId="77777777" w:rsidR="00791C44" w:rsidRDefault="00791C44" w:rsidP="00791C44">
      <w:r>
        <w:t># Verify the image on Docker Hub portal</w:t>
      </w:r>
    </w:p>
    <w:p w14:paraId="71ED5094" w14:textId="468C85AB" w:rsidR="00560A01" w:rsidRDefault="00791C44" w:rsidP="00791C44">
      <w:r>
        <w:t># This image can now be used for Kubernetes deployment</w:t>
      </w:r>
      <w:r w:rsidR="00630876">
        <w:br/>
      </w:r>
      <w:r w:rsidR="00630876">
        <w:br/>
      </w:r>
      <w:r w:rsidR="0016501B">
        <w:t>--------------------------------------------------------------------------------------------------------------</w:t>
      </w:r>
      <w:r w:rsidR="00630876">
        <w:br/>
      </w:r>
      <w:r w:rsidR="00630876">
        <w:br/>
      </w:r>
      <w:r w:rsidRPr="0016501B">
        <w:rPr>
          <w:rStyle w:val="Heading2Char"/>
        </w:rPr>
        <w:t>Manual: Create Single-Node AKS Cluster on Azure (via Portal UI)</w:t>
      </w:r>
    </w:p>
    <w:p w14:paraId="0D7B2858" w14:textId="77777777" w:rsidR="00026A1C" w:rsidRDefault="00026A1C" w:rsidP="00026A1C">
      <w:pPr>
        <w:pStyle w:val="Heading2"/>
      </w:pPr>
      <w:r>
        <w:t>1. Log in</w:t>
      </w:r>
    </w:p>
    <w:p w14:paraId="027099DE" w14:textId="77777777" w:rsidR="00560A01" w:rsidRDefault="00B85A8C">
      <w:r>
        <w:t>1. Go to https://portal.azure.com/</w:t>
      </w:r>
      <w:r>
        <w:br/>
        <w:t>2. Sign in with your Azure account.</w:t>
      </w:r>
      <w:r>
        <w:br/>
      </w:r>
    </w:p>
    <w:p w14:paraId="34CB954B" w14:textId="77777777" w:rsidR="00560A01" w:rsidRDefault="00B85A8C">
      <w:pPr>
        <w:pStyle w:val="Heading2"/>
      </w:pPr>
      <w:r>
        <w:t>2. Create a Resource Group</w:t>
      </w:r>
    </w:p>
    <w:p w14:paraId="012B2835" w14:textId="77777777" w:rsidR="00560A01" w:rsidRDefault="00B85A8C">
      <w:r>
        <w:t>1. In the left menu, search **Resource groups**.</w:t>
      </w:r>
      <w:r>
        <w:br/>
        <w:t>2. Click **+ Create**.</w:t>
      </w:r>
      <w:r>
        <w:br/>
        <w:t>3. Fill in:</w:t>
      </w:r>
      <w:r>
        <w:br/>
        <w:t xml:space="preserve">   - Subscription → your free subscription</w:t>
      </w:r>
      <w:r>
        <w:br/>
        <w:t xml:space="preserve">   - Resource group name → e.g. myResourceGroup</w:t>
      </w:r>
      <w:r>
        <w:br/>
        <w:t xml:space="preserve">   - Region → nearest to you (East US, Central India, etc.)</w:t>
      </w:r>
      <w:r>
        <w:br/>
        <w:t>4. Click **Review + Create → Create**.</w:t>
      </w:r>
      <w:r>
        <w:br/>
      </w:r>
    </w:p>
    <w:p w14:paraId="6FB22815" w14:textId="77777777" w:rsidR="00560A01" w:rsidRDefault="00B85A8C">
      <w:pPr>
        <w:pStyle w:val="Heading2"/>
      </w:pPr>
      <w:r>
        <w:t>3. Create AKS Cluster</w:t>
      </w:r>
    </w:p>
    <w:p w14:paraId="20B89BA1" w14:textId="77777777" w:rsidR="00560A01" w:rsidRDefault="00B85A8C">
      <w:r>
        <w:t>1. In the portal search bar, type **Kubernetes services**.</w:t>
      </w:r>
      <w:r>
        <w:br/>
        <w:t>2. Click **+ Create → Kubernetes cluster**.</w:t>
      </w:r>
      <w:r>
        <w:br/>
        <w:t>3. Fill in:</w:t>
      </w:r>
      <w:r>
        <w:br/>
        <w:t xml:space="preserve">   - Subscription → same as above</w:t>
      </w:r>
      <w:r>
        <w:br/>
        <w:t xml:space="preserve">   - Resource group → myResourceGroup</w:t>
      </w:r>
      <w:r>
        <w:br/>
        <w:t xml:space="preserve">   - Kubernetes cluster name → e.g. myAKSCluster</w:t>
      </w:r>
      <w:r>
        <w:br/>
      </w:r>
      <w:r>
        <w:lastRenderedPageBreak/>
        <w:t xml:space="preserve">   - Region → same as above</w:t>
      </w:r>
      <w:r>
        <w:br/>
        <w:t xml:space="preserve">   - Kubernetes version → default or latest stable</w:t>
      </w:r>
      <w:r>
        <w:br/>
        <w:t xml:space="preserve">   - Availability zones → None (since single node is enough)</w:t>
      </w:r>
      <w:r>
        <w:br/>
      </w:r>
    </w:p>
    <w:p w14:paraId="65372104" w14:textId="77777777" w:rsidR="00560A01" w:rsidRDefault="00B85A8C">
      <w:pPr>
        <w:pStyle w:val="Heading2"/>
      </w:pPr>
      <w:r>
        <w:t>4. Configure Node Pool</w:t>
      </w:r>
    </w:p>
    <w:p w14:paraId="0EFA72C5" w14:textId="77777777" w:rsidR="00560A01" w:rsidRDefault="00B85A8C">
      <w:r>
        <w:t>1. In **Node Pools** tab:</w:t>
      </w:r>
      <w:r>
        <w:br/>
        <w:t xml:space="preserve">   - Node size → Standard_B2s (cheap, 2 vCPU, 4GB RAM)</w:t>
      </w:r>
      <w:r>
        <w:br/>
        <w:t xml:space="preserve">   - Node count → 1</w:t>
      </w:r>
      <w:r>
        <w:br/>
        <w:t xml:space="preserve">   - Enable autoscaling → Disable</w:t>
      </w:r>
      <w:r>
        <w:br/>
        <w:t>2. Leave Node Pool Mode = System.</w:t>
      </w:r>
      <w:r>
        <w:br/>
      </w:r>
    </w:p>
    <w:p w14:paraId="39119AA7" w14:textId="77777777" w:rsidR="00560A01" w:rsidRDefault="00B85A8C">
      <w:pPr>
        <w:pStyle w:val="Heading2"/>
      </w:pPr>
      <w:r>
        <w:t>5. Authentication</w:t>
      </w:r>
    </w:p>
    <w:p w14:paraId="7366BD26" w14:textId="77777777" w:rsidR="00560A01" w:rsidRDefault="00B85A8C">
      <w:r>
        <w:t>1. In **Authentication** tab:</w:t>
      </w:r>
      <w:r>
        <w:br/>
        <w:t xml:space="preserve">   - Leave defaults (System-assigned managed identity).</w:t>
      </w:r>
      <w:r>
        <w:br/>
        <w:t xml:space="preserve">   - RBAC/AD integration not required for testing simple apps.</w:t>
      </w:r>
      <w:r>
        <w:br/>
      </w:r>
    </w:p>
    <w:p w14:paraId="47735BC2" w14:textId="77777777" w:rsidR="00560A01" w:rsidRDefault="00B85A8C">
      <w:pPr>
        <w:pStyle w:val="Heading2"/>
      </w:pPr>
      <w:r>
        <w:t>6. Networking</w:t>
      </w:r>
    </w:p>
    <w:p w14:paraId="2F93EC2E" w14:textId="77777777" w:rsidR="00560A01" w:rsidRDefault="00B85A8C">
      <w:r>
        <w:t>1. In **Networking** tab:</w:t>
      </w:r>
      <w:r>
        <w:br/>
        <w:t xml:space="preserve">   - Networking configuration → leave default (Azure CNI or Kubenet).</w:t>
      </w:r>
      <w:r>
        <w:br/>
        <w:t xml:space="preserve">   - Load Balancer → Standard.</w:t>
      </w:r>
      <w:r>
        <w:br/>
        <w:t xml:space="preserve">   - Other settings → default.</w:t>
      </w:r>
      <w:r>
        <w:br/>
      </w:r>
    </w:p>
    <w:p w14:paraId="58D87E38" w14:textId="77777777" w:rsidR="00560A01" w:rsidRDefault="00B85A8C">
      <w:pPr>
        <w:pStyle w:val="Heading2"/>
      </w:pPr>
      <w:r>
        <w:t>7. Review + Create</w:t>
      </w:r>
    </w:p>
    <w:p w14:paraId="046F1E90" w14:textId="77777777" w:rsidR="00560A01" w:rsidRDefault="00B85A8C">
      <w:r>
        <w:t>1. Click **Review + Create**.</w:t>
      </w:r>
      <w:r>
        <w:br/>
        <w:t>2. Wait for validation, then click **Create**.</w:t>
      </w:r>
      <w:r>
        <w:br/>
        <w:t xml:space="preserve">   (Deployment takes ~5–10 minutes).</w:t>
      </w:r>
      <w:r>
        <w:br/>
      </w:r>
    </w:p>
    <w:p w14:paraId="35F42339" w14:textId="77777777" w:rsidR="00560A01" w:rsidRDefault="00B85A8C">
      <w:pPr>
        <w:pStyle w:val="Heading2"/>
      </w:pPr>
      <w:r>
        <w:t>8. Connect to Cluster</w:t>
      </w:r>
    </w:p>
    <w:p w14:paraId="71F82249" w14:textId="77777777" w:rsidR="00560A01" w:rsidRDefault="00B85A8C">
      <w:r>
        <w:t>1. Once deployed, go to the AKS resource → **Connect**.</w:t>
      </w:r>
      <w:r>
        <w:br/>
        <w:t>2. Follow on-screen instructions (you may need Azure CLI).</w:t>
      </w:r>
      <w:r>
        <w:br/>
        <w:t xml:space="preserve">   Example command:</w:t>
      </w:r>
      <w:r>
        <w:br/>
        <w:t xml:space="preserve">   az aks get-credentials --resource-group myResourceGroup --name myAKSCluster</w:t>
      </w:r>
      <w:r>
        <w:br/>
        <w:t>3. Verify cluster with:</w:t>
      </w:r>
      <w:r>
        <w:br/>
        <w:t xml:space="preserve">   kubectl get nodes</w:t>
      </w:r>
      <w:r>
        <w:br/>
        <w:t xml:space="preserve">   (You should see 1 node in Ready state).</w:t>
      </w:r>
      <w:r>
        <w:br/>
      </w:r>
    </w:p>
    <w:p w14:paraId="57484FE4" w14:textId="77777777" w:rsidR="00560A01" w:rsidRDefault="00B85A8C">
      <w:pPr>
        <w:pStyle w:val="Heading2"/>
      </w:pPr>
      <w:r>
        <w:lastRenderedPageBreak/>
        <w:t>9. Deploy Your Custom App</w:t>
      </w:r>
    </w:p>
    <w:p w14:paraId="0C2DC3F5" w14:textId="77777777" w:rsidR="00560A01" w:rsidRDefault="00B85A8C">
      <w:r>
        <w:t>### Option A: Portal UI</w:t>
      </w:r>
      <w:r>
        <w:br/>
        <w:t>1. Go to your AKS cluster → Workloads → Deployments → + Create.</w:t>
      </w:r>
      <w:r>
        <w:br/>
        <w:t>2. Enter:</w:t>
      </w:r>
      <w:r>
        <w:br/>
        <w:t xml:space="preserve">   - Name: myapp</w:t>
      </w:r>
      <w:r>
        <w:br/>
      </w:r>
      <w:r>
        <w:t xml:space="preserve">   - Container image: &lt;your-dockerhub-username&gt;/&lt;your-image&gt;:latest</w:t>
      </w:r>
      <w:r>
        <w:br/>
        <w:t xml:space="preserve">   - Port: 80</w:t>
      </w:r>
      <w:r>
        <w:br/>
        <w:t>3. Create a Service:</w:t>
      </w:r>
      <w:r>
        <w:br/>
        <w:t xml:space="preserve">   - Type: LoadBalancer</w:t>
      </w:r>
      <w:r>
        <w:br/>
        <w:t xml:space="preserve">   - Port: 80 → TargetPort: 80</w:t>
      </w:r>
      <w:r>
        <w:br/>
        <w:t xml:space="preserve">   - Link it to myapp deployment.</w:t>
      </w:r>
      <w:r>
        <w:br/>
      </w:r>
      <w:r>
        <w:br/>
        <w:t>### Option B: YAML (CLI)</w:t>
      </w:r>
      <w:r>
        <w:br/>
        <w:t>Upload a YAML file with Deployment + Service configuration.</w:t>
      </w:r>
      <w:r>
        <w:br/>
      </w:r>
    </w:p>
    <w:p w14:paraId="52C35795" w14:textId="77777777" w:rsidR="00560A01" w:rsidRDefault="00B85A8C">
      <w:pPr>
        <w:pStyle w:val="Heading2"/>
      </w:pPr>
      <w:r>
        <w:t>10. Access Your App</w:t>
      </w:r>
    </w:p>
    <w:p w14:paraId="2B03D735" w14:textId="77777777" w:rsidR="00560A01" w:rsidRDefault="00B85A8C">
      <w:r>
        <w:t>1. Go to **Services and Ingresses** in Portal.</w:t>
      </w:r>
      <w:r>
        <w:br/>
        <w:t>2. Find your myapp-service.</w:t>
      </w:r>
      <w:r>
        <w:br/>
        <w:t>3. Copy the External IP.</w:t>
      </w:r>
      <w:r>
        <w:br/>
        <w:t>4. Open in browser:</w:t>
      </w:r>
      <w:r>
        <w:br/>
        <w:t xml:space="preserve">   http://&lt;External-IP&gt;</w:t>
      </w:r>
      <w:r>
        <w:br/>
      </w:r>
    </w:p>
    <w:sectPr w:rsidR="00560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E25959"/>
    <w:multiLevelType w:val="hybridMultilevel"/>
    <w:tmpl w:val="3606DB68"/>
    <w:lvl w:ilvl="0" w:tplc="BAEA2CD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590648">
    <w:abstractNumId w:val="8"/>
  </w:num>
  <w:num w:numId="2" w16cid:durableId="1292244939">
    <w:abstractNumId w:val="6"/>
  </w:num>
  <w:num w:numId="3" w16cid:durableId="279455087">
    <w:abstractNumId w:val="5"/>
  </w:num>
  <w:num w:numId="4" w16cid:durableId="391076788">
    <w:abstractNumId w:val="4"/>
  </w:num>
  <w:num w:numId="5" w16cid:durableId="316499350">
    <w:abstractNumId w:val="7"/>
  </w:num>
  <w:num w:numId="6" w16cid:durableId="1476802821">
    <w:abstractNumId w:val="3"/>
  </w:num>
  <w:num w:numId="7" w16cid:durableId="2127773385">
    <w:abstractNumId w:val="2"/>
  </w:num>
  <w:num w:numId="8" w16cid:durableId="597252296">
    <w:abstractNumId w:val="1"/>
  </w:num>
  <w:num w:numId="9" w16cid:durableId="1027562467">
    <w:abstractNumId w:val="0"/>
  </w:num>
  <w:num w:numId="10" w16cid:durableId="1504395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A1C"/>
    <w:rsid w:val="00034616"/>
    <w:rsid w:val="0006063C"/>
    <w:rsid w:val="001050D5"/>
    <w:rsid w:val="001057C5"/>
    <w:rsid w:val="00144822"/>
    <w:rsid w:val="0015074B"/>
    <w:rsid w:val="0015786D"/>
    <w:rsid w:val="0016501B"/>
    <w:rsid w:val="002815D1"/>
    <w:rsid w:val="0029639D"/>
    <w:rsid w:val="00313F64"/>
    <w:rsid w:val="00326F90"/>
    <w:rsid w:val="004770C9"/>
    <w:rsid w:val="00560A01"/>
    <w:rsid w:val="00630876"/>
    <w:rsid w:val="00791C44"/>
    <w:rsid w:val="008455D1"/>
    <w:rsid w:val="0088483F"/>
    <w:rsid w:val="0092485F"/>
    <w:rsid w:val="00A94C67"/>
    <w:rsid w:val="00AA1D8D"/>
    <w:rsid w:val="00B47730"/>
    <w:rsid w:val="00B85A8C"/>
    <w:rsid w:val="00C61BBE"/>
    <w:rsid w:val="00CB0664"/>
    <w:rsid w:val="00E32A32"/>
    <w:rsid w:val="00E41226"/>
    <w:rsid w:val="00EC2E0F"/>
    <w:rsid w:val="00FC693F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3686FEC-CC89-4731-9BB3-B65D40BB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94C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Swaraj Patil</cp:lastModifiedBy>
  <cp:revision>20</cp:revision>
  <dcterms:created xsi:type="dcterms:W3CDTF">2013-12-23T23:15:00Z</dcterms:created>
  <dcterms:modified xsi:type="dcterms:W3CDTF">2025-09-10T09:29:00Z</dcterms:modified>
  <cp:category/>
</cp:coreProperties>
</file>